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8221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ture_profil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2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James | (999) 333-4444 | somethinggoofy@fun.com</w:t>
      </w:r>
    </w:p>
    <w:p>
      <w:pPr>
        <w:pStyle w:val="Heading1"/>
      </w:pPr>
      <w:r>
        <w:t>About Me</w:t>
      </w:r>
    </w:p>
    <w:p>
      <w:r>
        <w:t>I am passionate about continuously learning new skills and embracing new challenges. In my spare time, I love to create various projects and take on freelance IT work whenever I can. When I'm not working on projects, I cherish spending quality time with my wife and kids. As a dedicated San Jose Sharks fan, I enjoy following their games and supporting the team. My diverse interests and dedication to both my family and my professional growth define who I am.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Personalis </w:t>
      </w:r>
      <w:r>
        <w:rPr>
          <w:i/>
        </w:rPr>
        <w:t>01/2022-01/2024</w:t>
        <w:br/>
      </w:r>
      <w:r>
        <w:t>Planner/Data Analysis</w:t>
      </w:r>
    </w:p>
    <w:p>
      <w:r>
        <w:rPr>
          <w:b/>
        </w:rPr>
        <w:t xml:space="preserve">PacBio </w:t>
      </w:r>
      <w:r>
        <w:rPr>
          <w:i/>
        </w:rPr>
        <w:t>05/2015-12/2021</w:t>
        <w:br/>
      </w:r>
      <w:r>
        <w:t>Senior Inventory Analysis/ERP Software Integration</w:t>
      </w:r>
    </w:p>
    <w:p>
      <w:r>
        <w:rPr>
          <w:b/>
        </w:rPr>
        <w:t xml:space="preserve">Adecco@Google </w:t>
      </w:r>
      <w:r>
        <w:rPr>
          <w:i/>
        </w:rPr>
        <w:t>04/2013-04/2015</w:t>
        <w:br/>
      </w:r>
      <w:r>
        <w:t>Operation Excellence Lead/Analyst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Cybersecurity</w:t>
      </w:r>
    </w:p>
    <w:p>
      <w:pPr>
        <w:pStyle w:val="ListBullet"/>
      </w:pPr>
      <w:r>
        <w:t>Python</w:t>
      </w:r>
    </w:p>
    <w:p>
      <w:pPr>
        <w:pStyle w:val="ListBullet"/>
      </w:pPr>
      <w:r>
        <w:t>Project Management</w:t>
      </w:r>
    </w:p>
    <w:p>
      <w:pPr>
        <w:pStyle w:val="Heading1"/>
      </w:pPr>
      <w:r>
        <w:t>Soft Skills</w:t>
      </w:r>
    </w:p>
    <w:p>
      <w:pPr>
        <w:pStyle w:val="ListBullet"/>
      </w:pPr>
      <w:r>
        <w:t>Leadership</w:t>
      </w:r>
    </w:p>
    <w:p>
      <w:pPr>
        <w:pStyle w:val="ListBullet"/>
      </w:pPr>
      <w:r>
        <w:t>Critical Thinking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for James on 2024-06-02 17:31:35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